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CE" w:rsidRDefault="002A1FBC">
      <w:pPr>
        <w:pStyle w:val="Title"/>
      </w:pPr>
      <w:r>
        <w:t>🏨</w:t>
      </w:r>
      <w:r>
        <w:t xml:space="preserve"> Hotel Business Analysis Dashboard – Power BI</w:t>
      </w:r>
    </w:p>
    <w:p w:rsidR="008412CE" w:rsidRDefault="002A1FBC">
      <w:r>
        <w:t xml:space="preserve">This document explains the Power BI project focused on hotel business data analysis. It provides insights into hotel performance, revenue, occupancy trends, and customer segmentation. The dashboard supports </w:t>
      </w:r>
      <w:r>
        <w:t>strategic decision-making through interactive data visualizations and derived metrics.</w:t>
      </w:r>
    </w:p>
    <w:p w:rsidR="008412CE" w:rsidRDefault="002A1FBC">
      <w:pPr>
        <w:pStyle w:val="Heading1"/>
      </w:pPr>
      <w:r>
        <w:t>📁</w:t>
      </w:r>
      <w:r>
        <w:t xml:space="preserve"> Project Files</w:t>
      </w:r>
    </w:p>
    <w:p w:rsidR="008412CE" w:rsidRDefault="002A1FBC">
      <w:r>
        <w:t>- Hotel_dashboard.pbix – The Power BI file containing the full dashboard and DAX measures.</w:t>
      </w:r>
    </w:p>
    <w:p w:rsidR="008412CE" w:rsidRDefault="002A1FBC">
      <w:r>
        <w:t>- data/ – Folder containing the source datasets used for this</w:t>
      </w:r>
      <w:r>
        <w:t xml:space="preserve"> analysis.</w:t>
      </w:r>
    </w:p>
    <w:p w:rsidR="008412CE" w:rsidRDefault="002A1FBC">
      <w:r>
        <w:t>- metrics_created.md – A markdown file listing all new DAX metrics/measures created for this project.</w:t>
      </w:r>
    </w:p>
    <w:p w:rsidR="008412CE" w:rsidRDefault="002A1FBC">
      <w:pPr>
        <w:pStyle w:val="Heading1"/>
      </w:pPr>
      <w:r>
        <w:t>📊</w:t>
      </w:r>
      <w:r>
        <w:t xml:space="preserve"> Dashboard Highlights</w:t>
      </w:r>
    </w:p>
    <w:p w:rsidR="008412CE" w:rsidRDefault="002A1FBC">
      <w:r>
        <w:t>The Power BI dashboard is structured around key hotel performance indicators. It includes:</w:t>
      </w:r>
    </w:p>
    <w:p w:rsidR="008412CE" w:rsidRDefault="002A1FBC">
      <w:r>
        <w:t>- Revenue Overview – Total r</w:t>
      </w:r>
      <w:r>
        <w:t>evenue, revenue by room type, and revenue by channel.</w:t>
      </w:r>
    </w:p>
    <w:p w:rsidR="008412CE" w:rsidRDefault="002A1FBC">
      <w:r>
        <w:t>- Occupancy Analysis – Occupancy rate trends, booking status, and cancellation patterns.</w:t>
      </w:r>
    </w:p>
    <w:p w:rsidR="008412CE" w:rsidRDefault="002A1FBC">
      <w:r>
        <w:t>- Customer Demographics – Segmentation by nationality, type of guest, and stay duration.</w:t>
      </w:r>
    </w:p>
    <w:p w:rsidR="008412CE" w:rsidRDefault="002A1FBC">
      <w:r>
        <w:t>- Monthly Trends – Booki</w:t>
      </w:r>
      <w:r>
        <w:t>ng trends over time, peak seasons, and length of stay analysis.</w:t>
      </w:r>
    </w:p>
    <w:p w:rsidR="008412CE" w:rsidRDefault="002A1FBC">
      <w:r>
        <w:t>- KPI Cards – High-level performance metrics like ADR (Average Daily Rate), occupancy rate, and cancellation rate.</w:t>
      </w:r>
    </w:p>
    <w:p w:rsidR="008412CE" w:rsidRDefault="002A1FBC">
      <w:pPr>
        <w:pStyle w:val="Heading1"/>
      </w:pPr>
      <w:r>
        <w:t>🧮</w:t>
      </w:r>
      <w:r>
        <w:t xml:space="preserve"> Key Metrics Created</w:t>
      </w:r>
    </w:p>
    <w:p w:rsidR="008412CE" w:rsidRDefault="002A1FBC">
      <w:r>
        <w:t>The following DAX measures were created to support in-</w:t>
      </w:r>
      <w:r>
        <w:t>depth analysis:</w:t>
      </w:r>
    </w:p>
    <w:p w:rsidR="008412CE" w:rsidRDefault="002A1FBC">
      <w:pPr>
        <w:pStyle w:val="ListBullet"/>
      </w:pPr>
      <w:r>
        <w:t>- Total Revenue</w:t>
      </w:r>
    </w:p>
    <w:p w:rsidR="008412CE" w:rsidRDefault="002A1FBC">
      <w:pPr>
        <w:pStyle w:val="ListBullet"/>
      </w:pPr>
      <w:r>
        <w:t>- Average Daily Rate (ADR)</w:t>
      </w:r>
    </w:p>
    <w:p w:rsidR="008412CE" w:rsidRDefault="002A1FBC">
      <w:pPr>
        <w:pStyle w:val="ListBullet"/>
      </w:pPr>
      <w:r>
        <w:t>- Occupancy Rate</w:t>
      </w:r>
    </w:p>
    <w:p w:rsidR="008412CE" w:rsidRDefault="002A1FBC">
      <w:pPr>
        <w:pStyle w:val="ListBullet"/>
      </w:pPr>
      <w:r>
        <w:t>- Total Bookings</w:t>
      </w:r>
    </w:p>
    <w:p w:rsidR="008412CE" w:rsidRDefault="002A1FBC">
      <w:pPr>
        <w:pStyle w:val="ListBullet"/>
      </w:pPr>
      <w:r>
        <w:t>- Cancellation Rate</w:t>
      </w:r>
    </w:p>
    <w:p w:rsidR="008412CE" w:rsidRDefault="002A1FBC">
      <w:pPr>
        <w:pStyle w:val="ListBullet"/>
      </w:pPr>
      <w:r>
        <w:t>- Length of Stay</w:t>
      </w:r>
    </w:p>
    <w:p w:rsidR="008412CE" w:rsidRDefault="002A1FBC">
      <w:pPr>
        <w:pStyle w:val="ListBullet"/>
      </w:pPr>
      <w:r>
        <w:lastRenderedPageBreak/>
        <w:t>- Revenue per Booking</w:t>
      </w:r>
    </w:p>
    <w:p w:rsidR="008412CE" w:rsidRDefault="002A1FBC">
      <w:pPr>
        <w:pStyle w:val="ListBullet"/>
      </w:pPr>
      <w:r>
        <w:t>- Weekend vs Weekday Bookings</w:t>
      </w:r>
    </w:p>
    <w:p w:rsidR="008412CE" w:rsidRDefault="002A1FBC">
      <w:pPr>
        <w:pStyle w:val="ListBullet"/>
      </w:pPr>
      <w:r>
        <w:t>- Booking Lead Time</w:t>
      </w:r>
    </w:p>
    <w:p w:rsidR="008412CE" w:rsidRDefault="002A1FBC">
      <w:pPr>
        <w:pStyle w:val="ListBullet"/>
      </w:pPr>
      <w:r>
        <w:t>- Repeat Guest %</w:t>
      </w:r>
    </w:p>
    <w:p w:rsidR="008412CE" w:rsidRDefault="002A1FBC">
      <w:r>
        <w:t>📌</w:t>
      </w:r>
      <w:r>
        <w:t xml:space="preserve"> A full list with formulas is provi</w:t>
      </w:r>
      <w:r>
        <w:t>ded in the `metrics_created.md` file.</w:t>
      </w:r>
    </w:p>
    <w:p w:rsidR="008412CE" w:rsidRDefault="002A1FBC">
      <w:pPr>
        <w:pStyle w:val="Heading1"/>
      </w:pPr>
      <w:r>
        <w:t>🧠</w:t>
      </w:r>
      <w:r>
        <w:t xml:space="preserve"> Insights Derived</w:t>
      </w:r>
    </w:p>
    <w:p w:rsidR="008412CE" w:rsidRDefault="002A1FBC">
      <w:r>
        <w:t>- Booking Patterns: Peak bookings happen between [Insert months if known], with a high percentage of cancellations during [Insert peak cancel period].</w:t>
      </w:r>
    </w:p>
    <w:p w:rsidR="008412CE" w:rsidRDefault="002A1FBC">
      <w:r>
        <w:t xml:space="preserve">- Revenue Sources: Most revenue comes from </w:t>
      </w:r>
      <w:r>
        <w:t>[Direct bookings/Online travel agents/etc.].</w:t>
      </w:r>
    </w:p>
    <w:p w:rsidR="008412CE" w:rsidRDefault="002A1FBC">
      <w:r>
        <w:t>- Guest Behavior: Majority of guests are [Family/Business/Leisure] travelers, preferring [room types].</w:t>
      </w:r>
    </w:p>
    <w:p w:rsidR="008412CE" w:rsidRDefault="002A1FBC">
      <w:r>
        <w:t>- Improvement Areas: Notable revenue loss due to high cancellation rate and low occupancy in off-seasons.</w:t>
      </w:r>
    </w:p>
    <w:p w:rsidR="008412CE" w:rsidRDefault="002A1FBC">
      <w:pPr>
        <w:pStyle w:val="Heading1"/>
      </w:pPr>
      <w:r>
        <w:t>🛠</w:t>
      </w:r>
      <w:r>
        <w:t xml:space="preserve"> Tools Used</w:t>
      </w:r>
    </w:p>
    <w:p w:rsidR="008412CE" w:rsidRDefault="002A1FBC">
      <w:r>
        <w:t>- Power BI Desktop</w:t>
      </w:r>
    </w:p>
    <w:p w:rsidR="008412CE" w:rsidRDefault="002A1FBC">
      <w:r>
        <w:t>- DAX (Data Analysis Expressions)</w:t>
      </w:r>
    </w:p>
    <w:p w:rsidR="008412CE" w:rsidRDefault="002A1FBC">
      <w:r>
        <w:t>- Power Query for ETL</w:t>
      </w:r>
    </w:p>
    <w:p w:rsidR="008412CE" w:rsidRDefault="002A1FBC">
      <w:r>
        <w:t>- Excel / CSV as data source (if applicable)</w:t>
      </w:r>
    </w:p>
    <w:p w:rsidR="008412CE" w:rsidRDefault="002A1FBC">
      <w:pPr>
        <w:pStyle w:val="Heading1"/>
      </w:pPr>
      <w:r>
        <w:t>📌</w:t>
      </w:r>
      <w:r>
        <w:t xml:space="preserve"> How to Use</w:t>
      </w:r>
    </w:p>
    <w:p w:rsidR="008412CE" w:rsidRDefault="002A1FBC">
      <w:r>
        <w:t>1. Clone this repository.</w:t>
      </w:r>
    </w:p>
    <w:p w:rsidR="008412CE" w:rsidRDefault="002A1FBC">
      <w:r>
        <w:t>2. Open `Hotel_dashboard.pbix` in Power BI Desktop.</w:t>
      </w:r>
    </w:p>
    <w:p w:rsidR="008412CE" w:rsidRDefault="002A1FBC">
      <w:r>
        <w:t>3. Explore the dashboard visuals</w:t>
      </w:r>
      <w:r>
        <w:t xml:space="preserve"> and customize filters as needed.</w:t>
      </w:r>
    </w:p>
    <w:p w:rsidR="008412CE" w:rsidRDefault="002A1FBC">
      <w:r>
        <w:t>4. Check `metrics_created.md` for understanding custom logic and KPIs.</w:t>
      </w:r>
    </w:p>
    <w:p w:rsidR="008412CE" w:rsidRDefault="002A1FBC">
      <w:pPr>
        <w:pStyle w:val="Heading1"/>
      </w:pPr>
      <w:r>
        <w:t>🧑</w:t>
      </w:r>
      <w:r>
        <w:t>‍</w:t>
      </w:r>
      <w:r>
        <w:t>💻</w:t>
      </w:r>
      <w:r>
        <w:t xml:space="preserve"> Author</w:t>
      </w:r>
    </w:p>
    <w:p w:rsidR="008412CE" w:rsidRDefault="002A1FBC">
      <w:r>
        <w:t>**</w:t>
      </w:r>
      <w:proofErr w:type="spellStart"/>
      <w:r>
        <w:t>Harshita</w:t>
      </w:r>
      <w:proofErr w:type="spellEnd"/>
      <w:r>
        <w:t xml:space="preserve"> </w:t>
      </w:r>
      <w:proofErr w:type="spellStart"/>
      <w:r>
        <w:t>Pande</w:t>
      </w:r>
      <w:proofErr w:type="spellEnd"/>
      <w:r>
        <w:t>**</w:t>
      </w:r>
    </w:p>
    <w:p w:rsidR="008412CE" w:rsidRDefault="002A1FBC">
      <w:r>
        <w:t>BTech, Artificial Intelligence &amp; Data Science</w:t>
      </w:r>
    </w:p>
    <w:p w:rsidR="008412CE" w:rsidRDefault="002A1FBC">
      <w:r w:rsidRPr="002A1FBC">
        <w:rPr>
          <w:rFonts w:ascii="Segoe UI" w:hAnsi="Segoe UI" w:cs="Segoe UI"/>
          <w:sz w:val="21"/>
          <w:szCs w:val="21"/>
          <w:shd w:val="clear" w:color="auto" w:fill="FFFFFF"/>
        </w:rPr>
        <w:t>www.linkedin.com/in/harshita-pande-049538253</w:t>
      </w:r>
      <w:bookmarkStart w:id="0" w:name="_GoBack"/>
      <w:bookmarkEnd w:id="0"/>
    </w:p>
    <w:p w:rsidR="008412CE" w:rsidRDefault="002A1FBC">
      <w:r>
        <w:lastRenderedPageBreak/>
        <w:t>Email: [2004pandeharshita@gmail.com</w:t>
      </w:r>
      <w:r>
        <w:t>]</w:t>
      </w:r>
    </w:p>
    <w:p w:rsidR="008412CE" w:rsidRDefault="002A1FBC">
      <w:pPr>
        <w:pStyle w:val="Heading1"/>
      </w:pPr>
      <w:r>
        <w:t>📄</w:t>
      </w:r>
      <w:r>
        <w:t xml:space="preserve"> License</w:t>
      </w:r>
    </w:p>
    <w:p w:rsidR="008412CE" w:rsidRDefault="002A1FBC">
      <w:r>
        <w:t>This project is licensed under the MIT License – feel free to use, modify, and share!</w:t>
      </w:r>
    </w:p>
    <w:sectPr w:rsidR="008412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1FBC"/>
    <w:rsid w:val="00326F90"/>
    <w:rsid w:val="008412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A1F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A1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C779E3-A1E3-47BF-A933-59676E2C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Harshita</cp:lastModifiedBy>
  <cp:revision>2</cp:revision>
  <dcterms:created xsi:type="dcterms:W3CDTF">2013-12-23T23:15:00Z</dcterms:created>
  <dcterms:modified xsi:type="dcterms:W3CDTF">2025-04-12T20:21:00Z</dcterms:modified>
  <cp:category/>
</cp:coreProperties>
</file>